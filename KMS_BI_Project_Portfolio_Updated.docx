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Portfolio: Business Intelligence Project</w:t>
      </w:r>
    </w:p>
    <w:p>
      <w:pPr>
        <w:pStyle w:val="Heading1"/>
      </w:pPr>
      <w:r>
        <w:t>Project Title:</w:t>
      </w:r>
    </w:p>
    <w:p>
      <w:r>
        <w:t>Business Intelligence Analysis for Kultra Mega Stores (KMS) – Abuja Division</w:t>
      </w:r>
    </w:p>
    <w:p>
      <w:pPr>
        <w:pStyle w:val="Heading1"/>
      </w:pPr>
      <w:r>
        <w:t>Project Duration:</w:t>
      </w:r>
    </w:p>
    <w:p>
      <w:r>
        <w:t>Analysis of sales data from 2009 to 2012</w:t>
      </w:r>
    </w:p>
    <w:p>
      <w:pPr>
        <w:pStyle w:val="Heading1"/>
      </w:pPr>
      <w:r>
        <w:t>Tools &amp; Technologies Used:</w:t>
      </w:r>
    </w:p>
    <w:p>
      <w:r>
        <w:t>- SQL Server Management Studio (SSMS)</w:t>
        <w:br/>
        <w:t>- Microsoft Excel</w:t>
        <w:br/>
        <w:t>- PowerPoint</w:t>
        <w:br/>
        <w:t>- Python (for reporting automation)</w:t>
        <w:br/>
        <w:t>- Microsoft Word</w:t>
      </w:r>
    </w:p>
    <w:p>
      <w:pPr>
        <w:pStyle w:val="Heading1"/>
      </w:pPr>
      <w:r>
        <w:t>Project Objective:</w:t>
      </w:r>
    </w:p>
    <w:p>
      <w:r>
        <w:t>To analyze historical sales and customer data from the Abuja division of KMS, identify key performance insights, and make strategic business recommendations to boost profitability and optimize operations.</w:t>
      </w:r>
    </w:p>
    <w:p>
      <w:pPr>
        <w:pStyle w:val="Heading1"/>
      </w:pPr>
      <w:r>
        <w:t>Role:</w:t>
      </w:r>
    </w:p>
    <w:p>
      <w:r>
        <w:t>Business Intelligence Analyst</w:t>
      </w:r>
    </w:p>
    <w:p>
      <w:pPr>
        <w:pStyle w:val="Heading1"/>
      </w:pPr>
      <w:r>
        <w:t>Key Responsibilities:</w:t>
      </w:r>
    </w:p>
    <w:p>
      <w:r>
        <w:t>- Imported and explored sales dataset in SQL Server.</w:t>
        <w:br/>
        <w:t>- Wrote SQL queries to analyze product categories, regional performance, shipping methods, and customer segments.</w:t>
        <w:br/>
        <w:t>- Identified most profitable customers, costly shipping methods, and areas of improvement.</w:t>
        <w:br/>
        <w:t>- Designed a PowerPoint presentation summarizing insights and strategic recommendations.</w:t>
        <w:br/>
        <w:t>- Developed a return tracking column to support future customer service improvements.</w:t>
        <w:br/>
        <w:t>- Exported results and communicated findings using data storytelling techniques.</w:t>
      </w:r>
    </w:p>
    <w:p>
      <w:pPr>
        <w:pStyle w:val="Heading1"/>
      </w:pPr>
      <w:r>
        <w:t>Key Insights &amp; Recommendations:</w:t>
      </w:r>
    </w:p>
    <w:p>
      <w:r>
        <w:t>1. Office Supplies led in sales – focus more on this category.</w:t>
        <w:br/>
        <w:t>2. Certain regions underperformed – consider localized promotions.</w:t>
        <w:br/>
        <w:t>3. High shipping costs from Express Air – align shipping with order priority.</w:t>
        <w:br/>
        <w:t>4. Most profitable customers showed repeat behavior – develop loyalty programs.</w:t>
        <w:br/>
        <w:t>5. A return-tracking column was recommended to reduce product dissatisfaction.</w:t>
      </w:r>
    </w:p>
    <w:p>
      <w:pPr>
        <w:pStyle w:val="Heading1"/>
      </w:pPr>
      <w:r>
        <w:t>Outcome:</w:t>
      </w:r>
    </w:p>
    <w:p>
      <w:r>
        <w:t>The project provided clear, data-driven recommendations that can improve customer retention, optimize logistics, and enhance revenue generation. The BI insights also laid the foundation for a smarter return handling process and better customer segmentation.</w:t>
      </w:r>
    </w:p>
    <w:p>
      <w:r>
        <w:t>Name: Oluwatosin Oguntuga</w:t>
        <w:br/>
        <w:t>Profile: Data Analyst with a strong background in physiology and a passion for turning complex data into clear business insights. Experienced in SQL, Excel, Power BI, and Python, with a focus on data storytelling and decision support.</w:t>
        <w:br/>
        <w:t>GitHub: https://github.com/Oluwatosin-D</w:t>
        <w:br/>
        <w:t>LinkedIn: https://www.linkedin.com/in/oluwatosin-oguntuga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